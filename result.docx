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Last N Emails</w:t>
      </w:r>
    </w:p>
    <w:p>
      <w:r>
        <w:t>Subject: test search 1</w:t>
        <w:br/>
        <w:t>From: Abhimanyu Solanki &lt;abhimanyusolanki28@gmail.com&gt;</w:t>
        <w:br/>
        <w:t>Date: Mon, 21 Oct 2024 21:30:45 +0000</w:t>
        <w:br/>
        <w:t xml:space="preserve"> Body: None</w:t>
        <w:br/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